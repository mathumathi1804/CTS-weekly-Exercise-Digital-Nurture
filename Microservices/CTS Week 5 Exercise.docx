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97D77">
      <w:pPr>
        <w:pStyle w:val="7"/>
        <w:spacing w:line="362" w:lineRule="auto"/>
        <w:ind w:left="0" w:leftChars="0" w:firstLine="0" w:firstLineChars="0"/>
        <w:jc w:val="both"/>
        <w:rPr>
          <w:rFonts w:hint="default" w:ascii="Arial" w:hAnsi="Arial" w:cs="Arial"/>
          <w:u w:val="none"/>
          <w:lang w:val="en-US"/>
        </w:rPr>
      </w:pPr>
      <w:r>
        <w:rPr>
          <w:rFonts w:hint="default" w:ascii="Arial" w:hAnsi="Arial" w:cs="Arial"/>
          <w:u w:val="none"/>
          <w:lang w:val="en-US"/>
        </w:rPr>
        <w:t xml:space="preserve">                       Week 5-microservices</w:t>
      </w:r>
    </w:p>
    <w:p w14:paraId="7B623267">
      <w:pPr>
        <w:pStyle w:val="7"/>
        <w:spacing w:line="362" w:lineRule="auto"/>
        <w:jc w:val="both"/>
        <w:rPr>
          <w:rFonts w:hint="default" w:ascii="Arial" w:hAnsi="Arial" w:cs="Arial"/>
          <w:u w:val="none"/>
          <w:lang w:val="en-US"/>
        </w:rPr>
      </w:pPr>
    </w:p>
    <w:p w14:paraId="4DD1DDC2">
      <w:pPr>
        <w:pStyle w:val="2"/>
        <w:numPr>
          <w:ilvl w:val="0"/>
          <w:numId w:val="1"/>
        </w:numPr>
        <w:tabs>
          <w:tab w:val="left" w:pos="327"/>
        </w:tabs>
        <w:spacing w:before="4" w:after="0" w:line="240" w:lineRule="auto"/>
        <w:ind w:left="327" w:right="0" w:hanging="303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Creating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t>Microservices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for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</w:rPr>
        <w:t>account</w:t>
      </w:r>
      <w:r>
        <w:rPr>
          <w:rFonts w:hint="default" w:ascii="Arial" w:hAnsi="Arial" w:cs="Arial"/>
          <w:spacing w:val="-7"/>
        </w:rPr>
        <w:t xml:space="preserve"> </w:t>
      </w:r>
      <w:r>
        <w:rPr>
          <w:rFonts w:hint="default" w:ascii="Arial" w:hAnsi="Arial" w:cs="Arial"/>
        </w:rPr>
        <w:t>and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  <w:spacing w:val="-4"/>
        </w:rPr>
        <w:t>loan</w:t>
      </w:r>
    </w:p>
    <w:p w14:paraId="480C21D0">
      <w:pPr>
        <w:pStyle w:val="3"/>
        <w:spacing w:before="306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Tools/Technologies</w:t>
      </w:r>
      <w:bookmarkStart w:id="0" w:name="_GoBack"/>
      <w:bookmarkEnd w:id="0"/>
    </w:p>
    <w:p w14:paraId="0F2179B8">
      <w:pPr>
        <w:pStyle w:val="6"/>
        <w:spacing w:before="2"/>
        <w:rPr>
          <w:rFonts w:hint="default" w:ascii="Arial" w:hAnsi="Arial" w:cs="Arial"/>
          <w:b/>
        </w:rPr>
      </w:pPr>
    </w:p>
    <w:p w14:paraId="7AF65D3D">
      <w:pPr>
        <w:pStyle w:val="9"/>
        <w:numPr>
          <w:ilvl w:val="1"/>
          <w:numId w:val="1"/>
        </w:numPr>
        <w:tabs>
          <w:tab w:val="left" w:pos="1452"/>
        </w:tabs>
        <w:spacing w:before="0" w:after="0" w:line="240" w:lineRule="auto"/>
        <w:ind w:left="1452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 xml:space="preserve">Spring Boot </w:t>
      </w:r>
      <w:r>
        <w:rPr>
          <w:rFonts w:hint="default" w:ascii="Arial" w:hAnsi="Arial" w:cs="Arial"/>
          <w:spacing w:val="-10"/>
          <w:sz w:val="24"/>
        </w:rPr>
        <w:t>3</w:t>
      </w:r>
    </w:p>
    <w:p w14:paraId="7AE95C48">
      <w:pPr>
        <w:pStyle w:val="9"/>
        <w:numPr>
          <w:ilvl w:val="1"/>
          <w:numId w:val="1"/>
        </w:numPr>
        <w:tabs>
          <w:tab w:val="left" w:pos="1452"/>
        </w:tabs>
        <w:spacing w:before="0" w:after="0" w:line="240" w:lineRule="auto"/>
        <w:ind w:left="1452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Spring</w:t>
      </w:r>
      <w:r>
        <w:rPr>
          <w:rFonts w:hint="default" w:ascii="Arial" w:hAnsi="Arial" w:cs="Arial"/>
          <w:spacing w:val="-1"/>
          <w:sz w:val="24"/>
        </w:rPr>
        <w:t xml:space="preserve"> </w:t>
      </w:r>
      <w:r>
        <w:rPr>
          <w:rFonts w:hint="default" w:ascii="Arial" w:hAnsi="Arial" w:cs="Arial"/>
          <w:sz w:val="24"/>
        </w:rPr>
        <w:t>Cloud</w:t>
      </w:r>
      <w:r>
        <w:rPr>
          <w:rFonts w:hint="default" w:ascii="Arial" w:hAnsi="Arial" w:cs="Arial"/>
          <w:spacing w:val="-1"/>
          <w:sz w:val="24"/>
        </w:rPr>
        <w:t xml:space="preserve"> </w:t>
      </w:r>
      <w:r>
        <w:rPr>
          <w:rFonts w:hint="default" w:ascii="Arial" w:hAnsi="Arial" w:cs="Arial"/>
          <w:sz w:val="24"/>
        </w:rPr>
        <w:t xml:space="preserve">Netflix </w:t>
      </w:r>
      <w:r>
        <w:rPr>
          <w:rFonts w:hint="default" w:ascii="Arial" w:hAnsi="Arial" w:cs="Arial"/>
          <w:spacing w:val="-2"/>
          <w:sz w:val="24"/>
        </w:rPr>
        <w:t>Eureka</w:t>
      </w:r>
    </w:p>
    <w:p w14:paraId="3DDFC59F">
      <w:pPr>
        <w:pStyle w:val="9"/>
        <w:numPr>
          <w:ilvl w:val="1"/>
          <w:numId w:val="1"/>
        </w:numPr>
        <w:tabs>
          <w:tab w:val="left" w:pos="1452"/>
        </w:tabs>
        <w:spacing w:before="0" w:after="0" w:line="240" w:lineRule="auto"/>
        <w:ind w:left="1452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 xml:space="preserve">Spring </w:t>
      </w:r>
      <w:r>
        <w:rPr>
          <w:rFonts w:hint="default" w:ascii="Arial" w:hAnsi="Arial" w:cs="Arial"/>
          <w:spacing w:val="-5"/>
          <w:sz w:val="24"/>
        </w:rPr>
        <w:t>Web</w:t>
      </w:r>
    </w:p>
    <w:p w14:paraId="2F006529">
      <w:pPr>
        <w:pStyle w:val="9"/>
        <w:numPr>
          <w:ilvl w:val="1"/>
          <w:numId w:val="1"/>
        </w:numPr>
        <w:tabs>
          <w:tab w:val="left" w:pos="1452"/>
        </w:tabs>
        <w:spacing w:before="1" w:after="0" w:line="240" w:lineRule="auto"/>
        <w:ind w:left="1452" w:right="0" w:hanging="36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 xml:space="preserve">Spring Boot </w:t>
      </w:r>
      <w:r>
        <w:rPr>
          <w:rFonts w:hint="default" w:ascii="Arial" w:hAnsi="Arial" w:cs="Arial"/>
          <w:spacing w:val="-2"/>
          <w:sz w:val="24"/>
        </w:rPr>
        <w:t>DevTools</w:t>
      </w:r>
    </w:p>
    <w:p w14:paraId="243B9624">
      <w:pPr>
        <w:pStyle w:val="6"/>
        <w:spacing w:before="4"/>
        <w:rPr>
          <w:rFonts w:hint="default" w:ascii="Arial" w:hAnsi="Arial" w:cs="Arial"/>
        </w:rPr>
      </w:pPr>
    </w:p>
    <w:p w14:paraId="16EB9A4B">
      <w:pPr>
        <w:pStyle w:val="3"/>
        <w:numPr>
          <w:ilvl w:val="0"/>
          <w:numId w:val="2"/>
        </w:numPr>
        <w:tabs>
          <w:tab w:val="left" w:pos="972"/>
        </w:tabs>
        <w:spacing w:before="0" w:after="0" w:line="484" w:lineRule="auto"/>
        <w:ind w:left="732" w:right="5844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Eureka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Server</w:t>
      </w:r>
      <w:r>
        <w:rPr>
          <w:rFonts w:hint="default" w:ascii="Arial" w:hAnsi="Arial" w:cs="Arial"/>
          <w:spacing w:val="-13"/>
        </w:rPr>
        <w:t xml:space="preserve"> </w:t>
      </w:r>
      <w:r>
        <w:rPr>
          <w:rFonts w:hint="default" w:ascii="Arial" w:hAnsi="Arial" w:cs="Arial"/>
        </w:rPr>
        <w:t>(Service</w:t>
      </w:r>
      <w:r>
        <w:rPr>
          <w:rFonts w:hint="default" w:ascii="Arial" w:hAnsi="Arial" w:cs="Arial"/>
          <w:spacing w:val="-14"/>
        </w:rPr>
        <w:t xml:space="preserve"> </w:t>
      </w:r>
      <w:r>
        <w:rPr>
          <w:rFonts w:hint="default" w:ascii="Arial" w:hAnsi="Arial" w:cs="Arial"/>
        </w:rPr>
        <w:t xml:space="preserve">Registry) </w:t>
      </w:r>
      <w:r>
        <w:rPr>
          <w:rFonts w:hint="default" w:ascii="Arial" w:hAnsi="Arial" w:cs="Arial"/>
          <w:spacing w:val="-2"/>
        </w:rPr>
        <w:t>pom.xml</w:t>
      </w:r>
    </w:p>
    <w:p w14:paraId="4E01FC29">
      <w:pPr>
        <w:pStyle w:val="6"/>
        <w:spacing w:line="273" w:lineRule="exact"/>
        <w:ind w:right="7911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&lt;dependencies&gt;</w:t>
      </w:r>
    </w:p>
    <w:p w14:paraId="4B9C8ABA">
      <w:pPr>
        <w:pStyle w:val="6"/>
        <w:ind w:right="7817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&lt;dependency&gt;</w:t>
      </w:r>
    </w:p>
    <w:p w14:paraId="75671810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&lt;groupId&gt;org.springframework.cloud&lt;/groupId&gt;</w:t>
      </w:r>
    </w:p>
    <w:p w14:paraId="5170CB87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&lt;artifactId&gt;spring-cloud-starter-netflix-eureka-server&lt;/artifactId&gt;</w:t>
      </w:r>
    </w:p>
    <w:p w14:paraId="72192270">
      <w:pPr>
        <w:pStyle w:val="6"/>
        <w:ind w:right="7750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&lt;/dependency&gt;</w:t>
      </w:r>
    </w:p>
    <w:p w14:paraId="5CE7DBA3">
      <w:pPr>
        <w:pStyle w:val="6"/>
        <w:ind w:right="7844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&lt;/dependencies&gt;</w:t>
      </w:r>
    </w:p>
    <w:p w14:paraId="4DE6F1BB">
      <w:pPr>
        <w:pStyle w:val="6"/>
        <w:spacing w:before="5"/>
        <w:rPr>
          <w:rFonts w:hint="default" w:ascii="Arial" w:hAnsi="Arial" w:cs="Arial"/>
        </w:rPr>
      </w:pPr>
    </w:p>
    <w:p w14:paraId="4F687855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EurekaServerApplication.java</w:t>
      </w:r>
    </w:p>
    <w:p w14:paraId="60326918">
      <w:pPr>
        <w:pStyle w:val="6"/>
        <w:spacing w:before="5"/>
        <w:rPr>
          <w:rFonts w:hint="default" w:ascii="Arial" w:hAnsi="Arial" w:cs="Arial"/>
          <w:b/>
        </w:rPr>
      </w:pPr>
    </w:p>
    <w:p w14:paraId="607595C5">
      <w:pPr>
        <w:pStyle w:val="6"/>
        <w:ind w:left="732" w:right="5190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@SpringBootApplication @EnableEurekaServer</w:t>
      </w:r>
    </w:p>
    <w:p w14:paraId="05807C14">
      <w:pPr>
        <w:pStyle w:val="6"/>
        <w:spacing w:before="1"/>
        <w:ind w:left="972" w:right="5190" w:hanging="24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 class EurekaServerApplication { public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</w:rPr>
        <w:t>static</w:t>
      </w:r>
      <w:r>
        <w:rPr>
          <w:rFonts w:hint="default" w:ascii="Arial" w:hAnsi="Arial" w:cs="Arial"/>
          <w:spacing w:val="-7"/>
        </w:rPr>
        <w:t xml:space="preserve"> </w:t>
      </w:r>
      <w:r>
        <w:rPr>
          <w:rFonts w:hint="default" w:ascii="Arial" w:hAnsi="Arial" w:cs="Arial"/>
        </w:rPr>
        <w:t>void</w:t>
      </w:r>
      <w:r>
        <w:rPr>
          <w:rFonts w:hint="default" w:ascii="Arial" w:hAnsi="Arial" w:cs="Arial"/>
          <w:spacing w:val="-7"/>
        </w:rPr>
        <w:t xml:space="preserve"> </w:t>
      </w:r>
      <w:r>
        <w:rPr>
          <w:rFonts w:hint="default" w:ascii="Arial" w:hAnsi="Arial" w:cs="Arial"/>
        </w:rPr>
        <w:t>main(String[]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</w:rPr>
        <w:t>args)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</w:rPr>
        <w:t>{</w:t>
      </w:r>
    </w:p>
    <w:p w14:paraId="6BBAEFDB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SpringApplication.run(EurekaServerApplication.class,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  <w:spacing w:val="-2"/>
        </w:rPr>
        <w:t>args);</w:t>
      </w:r>
    </w:p>
    <w:p w14:paraId="35932925">
      <w:pPr>
        <w:spacing w:before="0" w:line="274" w:lineRule="exact"/>
        <w:ind w:left="97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7090253E">
      <w:pPr>
        <w:spacing w:before="0"/>
        <w:ind w:left="73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386E5B6B">
      <w:pPr>
        <w:pStyle w:val="6"/>
        <w:spacing w:before="4"/>
        <w:rPr>
          <w:rFonts w:hint="default" w:ascii="Arial" w:hAnsi="Arial" w:cs="Arial"/>
        </w:rPr>
      </w:pPr>
    </w:p>
    <w:p w14:paraId="5F4976D9">
      <w:pPr>
        <w:pStyle w:val="3"/>
        <w:spacing w:before="1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application.yml</w:t>
      </w:r>
    </w:p>
    <w:p w14:paraId="10B296F0">
      <w:pPr>
        <w:pStyle w:val="6"/>
        <w:spacing w:before="4"/>
        <w:rPr>
          <w:rFonts w:hint="default" w:ascii="Arial" w:hAnsi="Arial" w:cs="Arial"/>
          <w:b/>
        </w:rPr>
      </w:pPr>
    </w:p>
    <w:p w14:paraId="73A8AA3C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server:</w:t>
      </w:r>
    </w:p>
    <w:p w14:paraId="13951CA6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port: </w:t>
      </w:r>
      <w:r>
        <w:rPr>
          <w:rFonts w:hint="default" w:ascii="Arial" w:hAnsi="Arial" w:cs="Arial"/>
          <w:spacing w:val="-4"/>
        </w:rPr>
        <w:t>8761</w:t>
      </w:r>
    </w:p>
    <w:p w14:paraId="05C3D86D">
      <w:pPr>
        <w:pStyle w:val="6"/>
        <w:rPr>
          <w:rFonts w:hint="default" w:ascii="Arial" w:hAnsi="Arial" w:cs="Arial"/>
        </w:rPr>
      </w:pPr>
    </w:p>
    <w:p w14:paraId="23DBBC88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eureka:</w:t>
      </w:r>
    </w:p>
    <w:p w14:paraId="1271A7FC">
      <w:pPr>
        <w:pStyle w:val="6"/>
        <w:spacing w:before="1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client:</w:t>
      </w:r>
    </w:p>
    <w:p w14:paraId="1FCFDFB8">
      <w:pPr>
        <w:pStyle w:val="6"/>
        <w:ind w:left="972" w:right="6707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register-with-eureka:</w:t>
      </w:r>
      <w:r>
        <w:rPr>
          <w:rFonts w:hint="default" w:ascii="Arial" w:hAnsi="Arial" w:cs="Arial"/>
          <w:spacing w:val="-15"/>
        </w:rPr>
        <w:t xml:space="preserve"> </w:t>
      </w:r>
      <w:r>
        <w:rPr>
          <w:rFonts w:hint="default" w:ascii="Arial" w:hAnsi="Arial" w:cs="Arial"/>
        </w:rPr>
        <w:t>false fetch-registry: false</w:t>
      </w:r>
    </w:p>
    <w:p w14:paraId="242FC388">
      <w:pPr>
        <w:pStyle w:val="6"/>
        <w:rPr>
          <w:rFonts w:hint="default" w:ascii="Arial" w:hAnsi="Arial" w:cs="Arial"/>
        </w:rPr>
      </w:pPr>
    </w:p>
    <w:p w14:paraId="3A359100">
      <w:pPr>
        <w:pStyle w:val="6"/>
        <w:spacing w:before="5"/>
        <w:rPr>
          <w:rFonts w:hint="default" w:ascii="Arial" w:hAnsi="Arial" w:cs="Arial"/>
        </w:rPr>
      </w:pPr>
    </w:p>
    <w:p w14:paraId="7C5C18F9">
      <w:pPr>
        <w:pStyle w:val="3"/>
        <w:numPr>
          <w:ilvl w:val="0"/>
          <w:numId w:val="2"/>
        </w:numPr>
        <w:tabs>
          <w:tab w:val="left" w:pos="972"/>
        </w:tabs>
        <w:spacing w:before="0" w:after="0" w:line="482" w:lineRule="auto"/>
        <w:ind w:left="732" w:right="7573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Account</w:t>
      </w:r>
      <w:r>
        <w:rPr>
          <w:rFonts w:hint="default" w:ascii="Arial" w:hAnsi="Arial" w:cs="Arial"/>
          <w:spacing w:val="-15"/>
        </w:rPr>
        <w:t xml:space="preserve"> </w:t>
      </w:r>
      <w:r>
        <w:rPr>
          <w:rFonts w:hint="default" w:ascii="Arial" w:hAnsi="Arial" w:cs="Arial"/>
        </w:rPr>
        <w:t xml:space="preserve">Service </w:t>
      </w:r>
      <w:r>
        <w:rPr>
          <w:rFonts w:hint="default" w:ascii="Arial" w:hAnsi="Arial" w:cs="Arial"/>
          <w:spacing w:val="-2"/>
        </w:rPr>
        <w:t>pom.xml</w:t>
      </w:r>
    </w:p>
    <w:p w14:paraId="434E2EB1">
      <w:pPr>
        <w:pStyle w:val="6"/>
        <w:spacing w:before="2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&lt;dependencies&gt;</w:t>
      </w:r>
    </w:p>
    <w:p w14:paraId="307784DB">
      <w:pPr>
        <w:pStyle w:val="6"/>
        <w:spacing w:after="0"/>
        <w:rPr>
          <w:rFonts w:hint="default" w:ascii="Arial" w:hAnsi="Arial" w:cs="Arial"/>
        </w:rPr>
        <w:sectPr>
          <w:type w:val="continuous"/>
          <w:pgSz w:w="11910" w:h="16840"/>
          <w:pgMar w:top="1360" w:right="992" w:bottom="280" w:left="708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E90FF7D">
      <w:pPr>
        <w:pStyle w:val="6"/>
        <w:spacing w:before="60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&lt;dependency&gt;</w:t>
      </w:r>
    </w:p>
    <w:p w14:paraId="40594641">
      <w:pPr>
        <w:pStyle w:val="6"/>
        <w:spacing w:before="1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&lt;groupId&gt;org.springframework.boot&lt;/groupId&gt;</w:t>
      </w:r>
    </w:p>
    <w:p w14:paraId="3062BA2C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&lt;artifactId&gt;spring-boot-starter-web&lt;/artifactId&gt;</w:t>
      </w:r>
    </w:p>
    <w:p w14:paraId="7EF4818F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&lt;/dependency&gt;</w:t>
      </w:r>
    </w:p>
    <w:p w14:paraId="7B6CE752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&lt;dependency&gt;</w:t>
      </w:r>
    </w:p>
    <w:p w14:paraId="61922880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&lt;groupId&gt;org.springframework.cloud&lt;/groupId&gt;</w:t>
      </w:r>
    </w:p>
    <w:p w14:paraId="50ECEB41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&lt;artifactId&gt;spring-cloud-starter-netflix-eureka-client&lt;/artifactId&gt;</w:t>
      </w:r>
    </w:p>
    <w:p w14:paraId="73918A17">
      <w:pPr>
        <w:pStyle w:val="6"/>
        <w:ind w:right="7750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&lt;/dependency&gt;</w:t>
      </w:r>
    </w:p>
    <w:p w14:paraId="799589B3">
      <w:pPr>
        <w:pStyle w:val="6"/>
        <w:ind w:right="7844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&lt;/dependencies&gt;</w:t>
      </w:r>
    </w:p>
    <w:p w14:paraId="0AB76E70">
      <w:pPr>
        <w:pStyle w:val="6"/>
        <w:spacing w:before="5"/>
        <w:rPr>
          <w:rFonts w:hint="default" w:ascii="Arial" w:hAnsi="Arial" w:cs="Arial"/>
        </w:rPr>
      </w:pPr>
    </w:p>
    <w:p w14:paraId="4D024D92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AccountServiceApplication.java</w:t>
      </w:r>
    </w:p>
    <w:p w14:paraId="4B336479">
      <w:pPr>
        <w:pStyle w:val="6"/>
        <w:spacing w:before="2"/>
        <w:rPr>
          <w:rFonts w:hint="default" w:ascii="Arial" w:hAnsi="Arial" w:cs="Arial"/>
          <w:b/>
        </w:rPr>
      </w:pPr>
    </w:p>
    <w:p w14:paraId="68FBE9CC">
      <w:pPr>
        <w:pStyle w:val="6"/>
        <w:ind w:left="732" w:right="5190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@SpringBootApplication @EnableEurekaClient</w:t>
      </w:r>
    </w:p>
    <w:p w14:paraId="3B845273">
      <w:pPr>
        <w:pStyle w:val="6"/>
        <w:ind w:left="972" w:right="5190" w:hanging="24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14"/>
        </w:rPr>
        <w:t xml:space="preserve"> </w:t>
      </w:r>
      <w:r>
        <w:rPr>
          <w:rFonts w:hint="default" w:ascii="Arial" w:hAnsi="Arial" w:cs="Arial"/>
        </w:rPr>
        <w:t>class</w:t>
      </w:r>
      <w:r>
        <w:rPr>
          <w:rFonts w:hint="default" w:ascii="Arial" w:hAnsi="Arial" w:cs="Arial"/>
          <w:spacing w:val="-13"/>
        </w:rPr>
        <w:t xml:space="preserve"> </w:t>
      </w:r>
      <w:r>
        <w:rPr>
          <w:rFonts w:hint="default" w:ascii="Arial" w:hAnsi="Arial" w:cs="Arial"/>
        </w:rPr>
        <w:t>AccountServiceApplication</w:t>
      </w:r>
      <w:r>
        <w:rPr>
          <w:rFonts w:hint="default" w:ascii="Arial" w:hAnsi="Arial" w:cs="Arial"/>
          <w:spacing w:val="-13"/>
        </w:rPr>
        <w:t xml:space="preserve"> </w:t>
      </w:r>
      <w:r>
        <w:rPr>
          <w:rFonts w:hint="default" w:ascii="Arial" w:hAnsi="Arial" w:cs="Arial"/>
        </w:rPr>
        <w:t>{ public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static void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main(String[]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args)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  <w:spacing w:val="-10"/>
        </w:rPr>
        <w:t>{</w:t>
      </w:r>
    </w:p>
    <w:p w14:paraId="59BABEB0">
      <w:pPr>
        <w:pStyle w:val="6"/>
        <w:spacing w:before="1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SpringApplication.run(AccountServiceApplication.class,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  <w:spacing w:val="-2"/>
        </w:rPr>
        <w:t>args);</w:t>
      </w:r>
    </w:p>
    <w:p w14:paraId="414ACCFB">
      <w:pPr>
        <w:spacing w:before="0"/>
        <w:ind w:left="97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51FB3C98">
      <w:pPr>
        <w:spacing w:before="0"/>
        <w:ind w:left="73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1D9705C5">
      <w:pPr>
        <w:pStyle w:val="6"/>
        <w:spacing w:before="5"/>
        <w:rPr>
          <w:rFonts w:hint="default" w:ascii="Arial" w:hAnsi="Arial" w:cs="Arial"/>
        </w:rPr>
      </w:pPr>
    </w:p>
    <w:p w14:paraId="11C97236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AccountController.java</w:t>
      </w:r>
    </w:p>
    <w:p w14:paraId="623D493F">
      <w:pPr>
        <w:pStyle w:val="6"/>
        <w:spacing w:before="2"/>
        <w:rPr>
          <w:rFonts w:hint="default" w:ascii="Arial" w:hAnsi="Arial" w:cs="Arial"/>
          <w:b/>
        </w:rPr>
      </w:pPr>
    </w:p>
    <w:p w14:paraId="0A406BFD">
      <w:pPr>
        <w:pStyle w:val="6"/>
        <w:ind w:left="732" w:right="6310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 xml:space="preserve">@RestController @RequestMapping("/account") </w:t>
      </w: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class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AccountController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  <w:spacing w:val="-10"/>
        </w:rPr>
        <w:t>{</w:t>
      </w:r>
    </w:p>
    <w:p w14:paraId="4D0D92E7">
      <w:pPr>
        <w:pStyle w:val="6"/>
        <w:rPr>
          <w:rFonts w:hint="default" w:ascii="Arial" w:hAnsi="Arial" w:cs="Arial"/>
        </w:rPr>
      </w:pPr>
    </w:p>
    <w:p w14:paraId="42AFCB97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@GetMapping("/details")</w:t>
      </w:r>
    </w:p>
    <w:p w14:paraId="30661D39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String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getAccountDetails()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  <w:spacing w:val="-10"/>
        </w:rPr>
        <w:t>{</w:t>
      </w:r>
    </w:p>
    <w:p w14:paraId="07A68AAF">
      <w:pPr>
        <w:pStyle w:val="6"/>
        <w:spacing w:before="1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return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"Account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details: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[Account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No: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123456,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 xml:space="preserve">Balance: </w:t>
      </w:r>
      <w:r>
        <w:rPr>
          <w:rFonts w:hint="default" w:ascii="Arial" w:hAnsi="Arial" w:cs="Arial"/>
          <w:spacing w:val="-2"/>
        </w:rPr>
        <w:t>₹50,000]";</w:t>
      </w:r>
    </w:p>
    <w:p w14:paraId="78E55878">
      <w:pPr>
        <w:spacing w:before="0"/>
        <w:ind w:left="97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4320760F">
      <w:pPr>
        <w:spacing w:before="0"/>
        <w:ind w:left="73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7EDE1794">
      <w:pPr>
        <w:pStyle w:val="6"/>
        <w:spacing w:before="5"/>
        <w:rPr>
          <w:rFonts w:hint="default" w:ascii="Arial" w:hAnsi="Arial" w:cs="Arial"/>
        </w:rPr>
      </w:pPr>
    </w:p>
    <w:p w14:paraId="51B89785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application.yml</w:t>
      </w:r>
    </w:p>
    <w:p w14:paraId="0730CF47">
      <w:pPr>
        <w:pStyle w:val="6"/>
        <w:spacing w:before="4"/>
        <w:rPr>
          <w:rFonts w:hint="default" w:ascii="Arial" w:hAnsi="Arial" w:cs="Arial"/>
          <w:b/>
        </w:rPr>
      </w:pPr>
    </w:p>
    <w:p w14:paraId="5C38BC54">
      <w:pPr>
        <w:pStyle w:val="6"/>
        <w:spacing w:before="1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server:</w:t>
      </w:r>
    </w:p>
    <w:p w14:paraId="247640C0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port: </w:t>
      </w:r>
      <w:r>
        <w:rPr>
          <w:rFonts w:hint="default" w:ascii="Arial" w:hAnsi="Arial" w:cs="Arial"/>
          <w:spacing w:val="-4"/>
        </w:rPr>
        <w:t>8081</w:t>
      </w:r>
    </w:p>
    <w:p w14:paraId="5F263700">
      <w:pPr>
        <w:pStyle w:val="6"/>
        <w:rPr>
          <w:rFonts w:hint="default" w:ascii="Arial" w:hAnsi="Arial" w:cs="Arial"/>
        </w:rPr>
      </w:pPr>
    </w:p>
    <w:p w14:paraId="0E245D62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spring:</w:t>
      </w:r>
    </w:p>
    <w:p w14:paraId="770D338F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application:</w:t>
      </w:r>
    </w:p>
    <w:p w14:paraId="617F7079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name: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account-</w:t>
      </w:r>
      <w:r>
        <w:rPr>
          <w:rFonts w:hint="default" w:ascii="Arial" w:hAnsi="Arial" w:cs="Arial"/>
          <w:spacing w:val="-2"/>
        </w:rPr>
        <w:t>service</w:t>
      </w:r>
    </w:p>
    <w:p w14:paraId="1D6E0307">
      <w:pPr>
        <w:pStyle w:val="6"/>
        <w:rPr>
          <w:rFonts w:hint="default" w:ascii="Arial" w:hAnsi="Arial" w:cs="Arial"/>
        </w:rPr>
      </w:pPr>
    </w:p>
    <w:p w14:paraId="13DE4907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eureka:</w:t>
      </w:r>
    </w:p>
    <w:p w14:paraId="7539AA93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client:</w:t>
      </w:r>
    </w:p>
    <w:p w14:paraId="0B07827E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service-</w:t>
      </w:r>
      <w:r>
        <w:rPr>
          <w:rFonts w:hint="default" w:ascii="Arial" w:hAnsi="Arial" w:cs="Arial"/>
          <w:spacing w:val="-4"/>
        </w:rPr>
        <w:t>url:</w:t>
      </w:r>
    </w:p>
    <w:p w14:paraId="34E2C767">
      <w:pPr>
        <w:pStyle w:val="6"/>
        <w:ind w:left="1092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defaultZone: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"http://localhost:8761/eureka"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pacing w:val="-2"/>
        </w:rPr>
        <w:t>http://localhost:8761/eureka</w:t>
      </w:r>
      <w:r>
        <w:rPr>
          <w:rFonts w:hint="default" w:ascii="Arial" w:hAnsi="Arial" w:cs="Arial"/>
          <w:spacing w:val="-2"/>
        </w:rPr>
        <w:fldChar w:fldCharType="end"/>
      </w:r>
    </w:p>
    <w:p w14:paraId="5AA753EC">
      <w:pPr>
        <w:pStyle w:val="6"/>
        <w:rPr>
          <w:rFonts w:hint="default" w:ascii="Arial" w:hAnsi="Arial" w:cs="Arial"/>
        </w:rPr>
      </w:pPr>
    </w:p>
    <w:p w14:paraId="715CDEFC">
      <w:pPr>
        <w:pStyle w:val="6"/>
        <w:spacing w:before="5"/>
        <w:rPr>
          <w:rFonts w:hint="default" w:ascii="Arial" w:hAnsi="Arial" w:cs="Arial"/>
        </w:rPr>
      </w:pPr>
    </w:p>
    <w:p w14:paraId="7E4569EA">
      <w:pPr>
        <w:pStyle w:val="3"/>
        <w:numPr>
          <w:ilvl w:val="0"/>
          <w:numId w:val="2"/>
        </w:numPr>
        <w:tabs>
          <w:tab w:val="left" w:pos="972"/>
        </w:tabs>
        <w:spacing w:before="0" w:after="0" w:line="240" w:lineRule="auto"/>
        <w:ind w:left="972" w:right="0" w:hanging="24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Loan </w:t>
      </w:r>
      <w:r>
        <w:rPr>
          <w:rFonts w:hint="default" w:ascii="Arial" w:hAnsi="Arial" w:cs="Arial"/>
          <w:spacing w:val="-2"/>
        </w:rPr>
        <w:t>Service</w:t>
      </w:r>
    </w:p>
    <w:p w14:paraId="3AF53E0B">
      <w:pPr>
        <w:pStyle w:val="3"/>
        <w:spacing w:after="0" w:line="240" w:lineRule="auto"/>
        <w:jc w:val="left"/>
        <w:rPr>
          <w:rFonts w:hint="default" w:ascii="Arial" w:hAnsi="Arial" w:cs="Arial"/>
        </w:rPr>
        <w:sectPr>
          <w:pgSz w:w="11910" w:h="16840"/>
          <w:pgMar w:top="1360" w:right="992" w:bottom="280" w:left="708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3E52147A">
      <w:pPr>
        <w:spacing w:before="60"/>
        <w:ind w:left="732" w:right="0" w:firstLine="0"/>
        <w:jc w:val="left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spacing w:val="-2"/>
          <w:sz w:val="24"/>
        </w:rPr>
        <w:t>pom.xml</w:t>
      </w:r>
    </w:p>
    <w:p w14:paraId="1E7169A1">
      <w:pPr>
        <w:pStyle w:val="6"/>
        <w:spacing w:before="1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Same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as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account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  <w:spacing w:val="-2"/>
        </w:rPr>
        <w:t>service.</w:t>
      </w:r>
    </w:p>
    <w:p w14:paraId="660B1C46">
      <w:pPr>
        <w:pStyle w:val="6"/>
        <w:spacing w:before="5"/>
        <w:rPr>
          <w:rFonts w:hint="default" w:ascii="Arial" w:hAnsi="Arial" w:cs="Arial"/>
        </w:rPr>
      </w:pPr>
    </w:p>
    <w:p w14:paraId="4D3BBC09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LoanServiceApplication.java</w:t>
      </w:r>
    </w:p>
    <w:p w14:paraId="6F92221B">
      <w:pPr>
        <w:pStyle w:val="6"/>
        <w:spacing w:before="2"/>
        <w:rPr>
          <w:rFonts w:hint="default" w:ascii="Arial" w:hAnsi="Arial" w:cs="Arial"/>
          <w:b/>
        </w:rPr>
      </w:pPr>
    </w:p>
    <w:p w14:paraId="18471FF0">
      <w:pPr>
        <w:pStyle w:val="6"/>
        <w:ind w:left="732" w:right="5190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@SpringBootApplication @EnableEurekaClient</w:t>
      </w:r>
    </w:p>
    <w:p w14:paraId="09961E86">
      <w:pPr>
        <w:pStyle w:val="6"/>
        <w:ind w:left="972" w:right="5190" w:hanging="24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 class LoanServiceApplication { public</w:t>
      </w:r>
      <w:r>
        <w:rPr>
          <w:rFonts w:hint="default" w:ascii="Arial" w:hAnsi="Arial" w:cs="Arial"/>
          <w:spacing w:val="-8"/>
        </w:rPr>
        <w:t xml:space="preserve"> </w:t>
      </w:r>
      <w:r>
        <w:rPr>
          <w:rFonts w:hint="default" w:ascii="Arial" w:hAnsi="Arial" w:cs="Arial"/>
        </w:rPr>
        <w:t>static</w:t>
      </w:r>
      <w:r>
        <w:rPr>
          <w:rFonts w:hint="default" w:ascii="Arial" w:hAnsi="Arial" w:cs="Arial"/>
          <w:spacing w:val="-7"/>
        </w:rPr>
        <w:t xml:space="preserve"> </w:t>
      </w:r>
      <w:r>
        <w:rPr>
          <w:rFonts w:hint="default" w:ascii="Arial" w:hAnsi="Arial" w:cs="Arial"/>
        </w:rPr>
        <w:t>void</w:t>
      </w:r>
      <w:r>
        <w:rPr>
          <w:rFonts w:hint="default" w:ascii="Arial" w:hAnsi="Arial" w:cs="Arial"/>
          <w:spacing w:val="-7"/>
        </w:rPr>
        <w:t xml:space="preserve"> </w:t>
      </w:r>
      <w:r>
        <w:rPr>
          <w:rFonts w:hint="default" w:ascii="Arial" w:hAnsi="Arial" w:cs="Arial"/>
        </w:rPr>
        <w:t>main(String[]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</w:rPr>
        <w:t>args)</w:t>
      </w:r>
      <w:r>
        <w:rPr>
          <w:rFonts w:hint="default" w:ascii="Arial" w:hAnsi="Arial" w:cs="Arial"/>
          <w:spacing w:val="-9"/>
        </w:rPr>
        <w:t xml:space="preserve"> </w:t>
      </w:r>
      <w:r>
        <w:rPr>
          <w:rFonts w:hint="default" w:ascii="Arial" w:hAnsi="Arial" w:cs="Arial"/>
        </w:rPr>
        <w:t>{</w:t>
      </w:r>
    </w:p>
    <w:p w14:paraId="7FDDEFFA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SpringApplication.run(LoanServiceApplication.class,</w:t>
      </w:r>
      <w:r>
        <w:rPr>
          <w:rFonts w:hint="default" w:ascii="Arial" w:hAnsi="Arial" w:cs="Arial"/>
          <w:spacing w:val="-10"/>
        </w:rPr>
        <w:t xml:space="preserve"> </w:t>
      </w:r>
      <w:r>
        <w:rPr>
          <w:rFonts w:hint="default" w:ascii="Arial" w:hAnsi="Arial" w:cs="Arial"/>
          <w:spacing w:val="-2"/>
        </w:rPr>
        <w:t>args);</w:t>
      </w:r>
    </w:p>
    <w:p w14:paraId="6911AA58">
      <w:pPr>
        <w:spacing w:before="0"/>
        <w:ind w:left="97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4109B3C7">
      <w:pPr>
        <w:spacing w:before="0"/>
        <w:ind w:left="73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7C1F4C81">
      <w:pPr>
        <w:pStyle w:val="6"/>
        <w:spacing w:before="5"/>
        <w:rPr>
          <w:rFonts w:hint="default" w:ascii="Arial" w:hAnsi="Arial" w:cs="Arial"/>
        </w:rPr>
      </w:pPr>
    </w:p>
    <w:p w14:paraId="6C23490F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LoanController.java</w:t>
      </w:r>
    </w:p>
    <w:p w14:paraId="7372AC12">
      <w:pPr>
        <w:pStyle w:val="6"/>
        <w:spacing w:before="5"/>
        <w:rPr>
          <w:rFonts w:hint="default" w:ascii="Arial" w:hAnsi="Arial" w:cs="Arial"/>
          <w:b/>
        </w:rPr>
      </w:pPr>
    </w:p>
    <w:p w14:paraId="12B0A89D">
      <w:pPr>
        <w:pStyle w:val="6"/>
        <w:spacing w:before="1"/>
        <w:ind w:left="732" w:right="6310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 xml:space="preserve">@RestController @RequestMapping("/loan") </w:t>
      </w: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13"/>
        </w:rPr>
        <w:t xml:space="preserve"> </w:t>
      </w:r>
      <w:r>
        <w:rPr>
          <w:rFonts w:hint="default" w:ascii="Arial" w:hAnsi="Arial" w:cs="Arial"/>
        </w:rPr>
        <w:t>class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LoanController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{</w:t>
      </w:r>
    </w:p>
    <w:p w14:paraId="24144322">
      <w:pPr>
        <w:pStyle w:val="6"/>
        <w:spacing w:before="276"/>
        <w:ind w:left="972" w:right="6218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@GetMapping("/status")</w:t>
      </w:r>
      <w:r>
        <w:rPr>
          <w:rFonts w:hint="default" w:ascii="Arial" w:hAnsi="Arial" w:cs="Arial"/>
          <w:spacing w:val="80"/>
        </w:rPr>
        <w:t xml:space="preserve"> </w:t>
      </w: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String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</w:rPr>
        <w:t>getLoanStatus()</w:t>
      </w:r>
      <w:r>
        <w:rPr>
          <w:rFonts w:hint="default" w:ascii="Arial" w:hAnsi="Arial" w:cs="Arial"/>
          <w:spacing w:val="-13"/>
        </w:rPr>
        <w:t xml:space="preserve"> </w:t>
      </w:r>
      <w:r>
        <w:rPr>
          <w:rFonts w:hint="default" w:ascii="Arial" w:hAnsi="Arial" w:cs="Arial"/>
        </w:rPr>
        <w:t>{</w:t>
      </w:r>
    </w:p>
    <w:p w14:paraId="4AA7D5EB">
      <w:pPr>
        <w:pStyle w:val="6"/>
        <w:spacing w:line="274" w:lineRule="exact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return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"Loan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status: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[Loan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ID: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L456789,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 xml:space="preserve">Status: </w:t>
      </w:r>
      <w:r>
        <w:rPr>
          <w:rFonts w:hint="default" w:ascii="Arial" w:hAnsi="Arial" w:cs="Arial"/>
          <w:spacing w:val="-2"/>
        </w:rPr>
        <w:t>Approved]";</w:t>
      </w:r>
    </w:p>
    <w:p w14:paraId="54103119">
      <w:pPr>
        <w:spacing w:before="0"/>
        <w:ind w:left="97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14970BB5">
      <w:pPr>
        <w:spacing w:before="0"/>
        <w:ind w:left="73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14526CDC">
      <w:pPr>
        <w:pStyle w:val="6"/>
        <w:spacing w:before="4"/>
        <w:rPr>
          <w:rFonts w:hint="default" w:ascii="Arial" w:hAnsi="Arial" w:cs="Arial"/>
        </w:rPr>
      </w:pPr>
    </w:p>
    <w:p w14:paraId="67EDD5BC">
      <w:pPr>
        <w:pStyle w:val="3"/>
        <w:spacing w:before="1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application.yml</w:t>
      </w:r>
    </w:p>
    <w:p w14:paraId="325DEEF4">
      <w:pPr>
        <w:pStyle w:val="6"/>
        <w:spacing w:before="4"/>
        <w:rPr>
          <w:rFonts w:hint="default" w:ascii="Arial" w:hAnsi="Arial" w:cs="Arial"/>
          <w:b/>
        </w:rPr>
      </w:pPr>
    </w:p>
    <w:p w14:paraId="0F7AC742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server:</w:t>
      </w:r>
    </w:p>
    <w:p w14:paraId="28508542">
      <w:pPr>
        <w:pStyle w:val="6"/>
        <w:spacing w:before="1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port: </w:t>
      </w:r>
      <w:r>
        <w:rPr>
          <w:rFonts w:hint="default" w:ascii="Arial" w:hAnsi="Arial" w:cs="Arial"/>
          <w:spacing w:val="-4"/>
        </w:rPr>
        <w:t>8082</w:t>
      </w:r>
    </w:p>
    <w:p w14:paraId="45F531A7">
      <w:pPr>
        <w:pStyle w:val="6"/>
        <w:rPr>
          <w:rFonts w:hint="default" w:ascii="Arial" w:hAnsi="Arial" w:cs="Arial"/>
        </w:rPr>
      </w:pPr>
    </w:p>
    <w:p w14:paraId="1C6EECF3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spring:</w:t>
      </w:r>
    </w:p>
    <w:p w14:paraId="3FD652EE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application:</w:t>
      </w:r>
    </w:p>
    <w:p w14:paraId="2AF0BD4C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name: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loan-</w:t>
      </w:r>
      <w:r>
        <w:rPr>
          <w:rFonts w:hint="default" w:ascii="Arial" w:hAnsi="Arial" w:cs="Arial"/>
          <w:spacing w:val="-2"/>
        </w:rPr>
        <w:t>service</w:t>
      </w:r>
    </w:p>
    <w:p w14:paraId="7C55334C">
      <w:pPr>
        <w:pStyle w:val="6"/>
        <w:rPr>
          <w:rFonts w:hint="default" w:ascii="Arial" w:hAnsi="Arial" w:cs="Arial"/>
        </w:rPr>
      </w:pPr>
    </w:p>
    <w:p w14:paraId="28C2252B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eureka:</w:t>
      </w:r>
    </w:p>
    <w:p w14:paraId="6D2A7B3C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client:</w:t>
      </w:r>
    </w:p>
    <w:p w14:paraId="17C2D415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service-</w:t>
      </w:r>
      <w:r>
        <w:rPr>
          <w:rFonts w:hint="default" w:ascii="Arial" w:hAnsi="Arial" w:cs="Arial"/>
          <w:spacing w:val="-4"/>
        </w:rPr>
        <w:t>url:</w:t>
      </w:r>
    </w:p>
    <w:p w14:paraId="0D4024C8">
      <w:pPr>
        <w:pStyle w:val="6"/>
        <w:ind w:left="1092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defaultZone:</w:t>
      </w:r>
      <w:r>
        <w:rPr>
          <w:rFonts w:hint="default" w:ascii="Arial" w:hAnsi="Arial" w:cs="Arial"/>
          <w:spacing w:val="-5"/>
        </w:rPr>
        <w:t xml:space="preserve">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"http://localhost:8761/eureka"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pacing w:val="-2"/>
        </w:rPr>
        <w:t>http://localhost:8761/eureka</w:t>
      </w:r>
      <w:r>
        <w:rPr>
          <w:rFonts w:hint="default" w:ascii="Arial" w:hAnsi="Arial" w:cs="Arial"/>
          <w:spacing w:val="-2"/>
        </w:rPr>
        <w:fldChar w:fldCharType="end"/>
      </w:r>
    </w:p>
    <w:p w14:paraId="217B43D1">
      <w:pPr>
        <w:pStyle w:val="6"/>
        <w:rPr>
          <w:rFonts w:hint="default" w:ascii="Arial" w:hAnsi="Arial" w:cs="Arial"/>
        </w:rPr>
      </w:pPr>
    </w:p>
    <w:p w14:paraId="04A39355">
      <w:pPr>
        <w:pStyle w:val="6"/>
        <w:rPr>
          <w:rFonts w:hint="default" w:ascii="Arial" w:hAnsi="Arial" w:cs="Arial"/>
        </w:rPr>
      </w:pPr>
    </w:p>
    <w:p w14:paraId="12E9A273">
      <w:pPr>
        <w:pStyle w:val="6"/>
        <w:spacing w:before="6"/>
        <w:rPr>
          <w:rFonts w:hint="default" w:ascii="Arial" w:hAnsi="Arial" w:cs="Arial"/>
        </w:rPr>
      </w:pPr>
    </w:p>
    <w:p w14:paraId="640B0E53">
      <w:pPr>
        <w:pStyle w:val="2"/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Output</w:t>
      </w:r>
    </w:p>
    <w:p w14:paraId="578CF6CA">
      <w:pPr>
        <w:pStyle w:val="6"/>
        <w:spacing w:before="278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"http://localhost:8081/account/details"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pacing w:val="-2"/>
          <w:u w:val="single"/>
        </w:rPr>
        <w:t>http://localhost:8081/account/details</w:t>
      </w:r>
      <w:r>
        <w:rPr>
          <w:rFonts w:hint="default" w:ascii="Arial" w:hAnsi="Arial" w:cs="Arial"/>
          <w:spacing w:val="-2"/>
          <w:u w:val="single"/>
        </w:rPr>
        <w:fldChar w:fldCharType="end"/>
      </w:r>
    </w:p>
    <w:p w14:paraId="28E8C043">
      <w:pPr>
        <w:pStyle w:val="6"/>
        <w:spacing w:before="217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298450</wp:posOffset>
            </wp:positionV>
            <wp:extent cx="3804285" cy="48514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241" cy="48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49DE8">
      <w:pPr>
        <w:pStyle w:val="6"/>
        <w:spacing w:after="0"/>
        <w:rPr>
          <w:rFonts w:hint="default" w:ascii="Arial" w:hAnsi="Arial" w:cs="Arial"/>
          <w:sz w:val="20"/>
        </w:rPr>
        <w:sectPr>
          <w:pgSz w:w="11910" w:h="16840"/>
          <w:pgMar w:top="1360" w:right="992" w:bottom="280" w:left="708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1F6F806">
      <w:pPr>
        <w:pStyle w:val="6"/>
        <w:spacing w:before="60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"http://localhost:8082/loan/status"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pacing w:val="-2"/>
          <w:u w:val="single"/>
        </w:rPr>
        <w:t>http://localhost:8082/loan/status</w:t>
      </w:r>
      <w:r>
        <w:rPr>
          <w:rFonts w:hint="default" w:ascii="Arial" w:hAnsi="Arial" w:cs="Arial"/>
          <w:spacing w:val="-2"/>
          <w:u w:val="single"/>
        </w:rPr>
        <w:fldChar w:fldCharType="end"/>
      </w:r>
    </w:p>
    <w:p w14:paraId="2EDE194E">
      <w:pPr>
        <w:pStyle w:val="6"/>
        <w:spacing w:before="220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300990</wp:posOffset>
            </wp:positionV>
            <wp:extent cx="3750310" cy="34861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997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72E53">
      <w:pPr>
        <w:pStyle w:val="6"/>
        <w:rPr>
          <w:rFonts w:hint="default" w:ascii="Arial" w:hAnsi="Arial" w:cs="Arial"/>
        </w:rPr>
      </w:pPr>
    </w:p>
    <w:p w14:paraId="3E2052D4">
      <w:pPr>
        <w:pStyle w:val="6"/>
        <w:spacing w:before="76"/>
        <w:rPr>
          <w:rFonts w:hint="default" w:ascii="Arial" w:hAnsi="Arial" w:cs="Arial"/>
        </w:rPr>
      </w:pPr>
    </w:p>
    <w:p w14:paraId="069D4958">
      <w:pPr>
        <w:pStyle w:val="6"/>
        <w:spacing w:before="1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"http://localhost:8761/"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pacing w:val="-2"/>
          <w:u w:val="single"/>
        </w:rPr>
        <w:t>http://localhost:8761/</w:t>
      </w:r>
      <w:r>
        <w:rPr>
          <w:rFonts w:hint="default" w:ascii="Arial" w:hAnsi="Arial" w:cs="Arial"/>
          <w:spacing w:val="-2"/>
          <w:u w:val="single"/>
        </w:rPr>
        <w:fldChar w:fldCharType="end"/>
      </w:r>
    </w:p>
    <w:p w14:paraId="02FB6AF1">
      <w:pPr>
        <w:pStyle w:val="6"/>
        <w:spacing w:before="146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254000</wp:posOffset>
            </wp:positionV>
            <wp:extent cx="6015990" cy="100457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931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E2B94">
      <w:pPr>
        <w:pStyle w:val="6"/>
        <w:spacing w:before="145"/>
        <w:rPr>
          <w:rFonts w:hint="default" w:ascii="Arial" w:hAnsi="Arial" w:cs="Arial"/>
          <w:sz w:val="28"/>
        </w:rPr>
      </w:pPr>
    </w:p>
    <w:p w14:paraId="6836BD55">
      <w:pPr>
        <w:pStyle w:val="2"/>
        <w:numPr>
          <w:ilvl w:val="0"/>
          <w:numId w:val="1"/>
        </w:numPr>
        <w:tabs>
          <w:tab w:val="left" w:pos="468"/>
        </w:tabs>
        <w:spacing w:before="0" w:after="0" w:line="240" w:lineRule="auto"/>
        <w:ind w:left="468" w:right="0" w:hanging="303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Create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>Eureka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>Discovery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Server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and</w:t>
      </w:r>
      <w:r>
        <w:rPr>
          <w:rFonts w:hint="default" w:ascii="Arial" w:hAnsi="Arial" w:cs="Arial"/>
          <w:spacing w:val="-6"/>
        </w:rPr>
        <w:t xml:space="preserve"> </w:t>
      </w:r>
      <w:r>
        <w:rPr>
          <w:rFonts w:hint="default" w:ascii="Arial" w:hAnsi="Arial" w:cs="Arial"/>
        </w:rPr>
        <w:t xml:space="preserve">register </w:t>
      </w:r>
      <w:r>
        <w:rPr>
          <w:rFonts w:hint="default" w:ascii="Arial" w:hAnsi="Arial" w:cs="Arial"/>
          <w:spacing w:val="-2"/>
        </w:rPr>
        <w:t>microservices</w:t>
      </w:r>
    </w:p>
    <w:p w14:paraId="6E250507">
      <w:pPr>
        <w:pStyle w:val="3"/>
        <w:spacing w:before="279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Eureka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Discovery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  <w:spacing w:val="-2"/>
        </w:rPr>
        <w:t>Server</w:t>
      </w:r>
    </w:p>
    <w:p w14:paraId="749C5E4C">
      <w:pPr>
        <w:pStyle w:val="6"/>
        <w:spacing w:before="3"/>
        <w:rPr>
          <w:rFonts w:hint="default" w:ascii="Arial" w:hAnsi="Arial" w:cs="Arial"/>
          <w:b/>
        </w:rPr>
      </w:pPr>
    </w:p>
    <w:p w14:paraId="58A2360E">
      <w:pPr>
        <w:spacing w:before="0"/>
        <w:ind w:left="732" w:right="0" w:firstLine="0"/>
        <w:jc w:val="left"/>
        <w:rPr>
          <w:rFonts w:hint="default" w:ascii="Arial" w:hAnsi="Arial" w:cs="Arial"/>
          <w:i/>
          <w:sz w:val="24"/>
        </w:rPr>
      </w:pPr>
      <w:r>
        <w:rPr>
          <w:rFonts w:hint="default" w:ascii="Arial" w:hAnsi="Arial" w:cs="Arial"/>
          <w:i/>
          <w:sz w:val="24"/>
        </w:rPr>
        <w:t>Folder:</w:t>
      </w:r>
      <w:r>
        <w:rPr>
          <w:rFonts w:hint="default" w:ascii="Arial" w:hAnsi="Arial" w:cs="Arial"/>
          <w:i/>
          <w:spacing w:val="-4"/>
          <w:sz w:val="24"/>
        </w:rPr>
        <w:t xml:space="preserve"> </w:t>
      </w:r>
      <w:r>
        <w:rPr>
          <w:rFonts w:hint="default" w:ascii="Arial" w:hAnsi="Arial" w:cs="Arial"/>
          <w:i/>
          <w:sz w:val="24"/>
        </w:rPr>
        <w:t>eureka-</w:t>
      </w:r>
      <w:r>
        <w:rPr>
          <w:rFonts w:hint="default" w:ascii="Arial" w:hAnsi="Arial" w:cs="Arial"/>
          <w:i/>
          <w:spacing w:val="-2"/>
          <w:sz w:val="24"/>
        </w:rPr>
        <w:t>server</w:t>
      </w:r>
    </w:p>
    <w:p w14:paraId="2A14D247">
      <w:pPr>
        <w:pStyle w:val="3"/>
        <w:spacing w:before="6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pom.xml</w:t>
      </w:r>
    </w:p>
    <w:p w14:paraId="288D59FF">
      <w:pPr>
        <w:pStyle w:val="6"/>
        <w:spacing w:before="195"/>
        <w:rPr>
          <w:rFonts w:hint="default" w:ascii="Arial" w:hAnsi="Arial" w:cs="Arial"/>
          <w:b/>
        </w:rPr>
      </w:pPr>
    </w:p>
    <w:p w14:paraId="74B63717">
      <w:pPr>
        <w:pStyle w:val="6"/>
        <w:ind w:right="7911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&lt;dependencies&gt;</w:t>
      </w:r>
    </w:p>
    <w:p w14:paraId="6C80F21B">
      <w:pPr>
        <w:pStyle w:val="6"/>
        <w:ind w:right="7817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&lt;dependency&gt;</w:t>
      </w:r>
    </w:p>
    <w:p w14:paraId="0A42F85F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&lt;groupId&gt;org.springframework.cloud&lt;/groupId&gt;</w:t>
      </w:r>
    </w:p>
    <w:p w14:paraId="2FBF0526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&lt;artifactId&gt;spring-cloud-starter-netflix-eureka-server&lt;/artifactId&gt;</w:t>
      </w:r>
    </w:p>
    <w:p w14:paraId="56961207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&lt;/dependency&gt;</w:t>
      </w:r>
    </w:p>
    <w:p w14:paraId="08E1E210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&lt;dependency&gt;</w:t>
      </w:r>
    </w:p>
    <w:p w14:paraId="5C1DAD7E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&lt;groupId&gt;org.springframework.boot&lt;/groupId&gt;</w:t>
      </w:r>
    </w:p>
    <w:p w14:paraId="6B2209A5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&lt;artifactId&gt;spring-boot-starter&lt;/artifactId&gt;</w:t>
      </w:r>
    </w:p>
    <w:p w14:paraId="77A0CDA2">
      <w:pPr>
        <w:pStyle w:val="6"/>
        <w:ind w:right="7750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&lt;/dependency&gt;</w:t>
      </w:r>
    </w:p>
    <w:p w14:paraId="6358FCFD">
      <w:pPr>
        <w:pStyle w:val="6"/>
        <w:ind w:right="7844"/>
        <w:jc w:val="right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&lt;/dependencies&gt;</w:t>
      </w:r>
    </w:p>
    <w:p w14:paraId="23832656">
      <w:pPr>
        <w:pStyle w:val="6"/>
        <w:spacing w:before="41"/>
        <w:rPr>
          <w:rFonts w:hint="default" w:ascii="Arial" w:hAnsi="Arial" w:cs="Arial"/>
        </w:rPr>
      </w:pPr>
    </w:p>
    <w:p w14:paraId="7AE83B81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application.yml</w:t>
      </w:r>
    </w:p>
    <w:p w14:paraId="519B1BF5">
      <w:pPr>
        <w:pStyle w:val="6"/>
        <w:spacing w:before="194"/>
        <w:rPr>
          <w:rFonts w:hint="default" w:ascii="Arial" w:hAnsi="Arial" w:cs="Arial"/>
          <w:b/>
        </w:rPr>
      </w:pPr>
    </w:p>
    <w:p w14:paraId="13545D3D">
      <w:pPr>
        <w:pStyle w:val="6"/>
        <w:spacing w:before="1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server:</w:t>
      </w:r>
    </w:p>
    <w:p w14:paraId="07DC17C5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port: </w:t>
      </w:r>
      <w:r>
        <w:rPr>
          <w:rFonts w:hint="default" w:ascii="Arial" w:hAnsi="Arial" w:cs="Arial"/>
          <w:spacing w:val="-4"/>
        </w:rPr>
        <w:t>8761</w:t>
      </w:r>
    </w:p>
    <w:p w14:paraId="7C70D793">
      <w:pPr>
        <w:pStyle w:val="6"/>
        <w:rPr>
          <w:rFonts w:hint="default" w:ascii="Arial" w:hAnsi="Arial" w:cs="Arial"/>
        </w:rPr>
      </w:pPr>
    </w:p>
    <w:p w14:paraId="4CC61445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eureka:</w:t>
      </w:r>
    </w:p>
    <w:p w14:paraId="44F6507D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client:</w:t>
      </w:r>
    </w:p>
    <w:p w14:paraId="19C97A76">
      <w:pPr>
        <w:pStyle w:val="6"/>
        <w:ind w:left="972" w:right="6707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register-with-eureka:</w:t>
      </w:r>
      <w:r>
        <w:rPr>
          <w:rFonts w:hint="default" w:ascii="Arial" w:hAnsi="Arial" w:cs="Arial"/>
          <w:spacing w:val="-15"/>
        </w:rPr>
        <w:t xml:space="preserve"> </w:t>
      </w:r>
      <w:r>
        <w:rPr>
          <w:rFonts w:hint="default" w:ascii="Arial" w:hAnsi="Arial" w:cs="Arial"/>
        </w:rPr>
        <w:t>false fetch-registry: false</w:t>
      </w:r>
    </w:p>
    <w:p w14:paraId="5B9E14CD">
      <w:pPr>
        <w:pStyle w:val="6"/>
        <w:spacing w:before="41" w:line="249" w:lineRule="auto"/>
        <w:ind w:left="732" w:right="5190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EurekaServerApplication.java @SpringBootApplication @EnableEurekaServer</w:t>
      </w:r>
    </w:p>
    <w:p w14:paraId="5BCD7BFD">
      <w:pPr>
        <w:pStyle w:val="6"/>
        <w:spacing w:line="264" w:lineRule="exact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class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EurekaServerApplication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  <w:spacing w:val="-10"/>
        </w:rPr>
        <w:t>{</w:t>
      </w:r>
    </w:p>
    <w:p w14:paraId="1E57D413">
      <w:pPr>
        <w:pStyle w:val="6"/>
        <w:spacing w:after="0" w:line="264" w:lineRule="exact"/>
        <w:rPr>
          <w:rFonts w:hint="default" w:ascii="Arial" w:hAnsi="Arial" w:cs="Arial"/>
        </w:rPr>
        <w:sectPr>
          <w:pgSz w:w="11910" w:h="16840"/>
          <w:pgMar w:top="1360" w:right="992" w:bottom="280" w:left="708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D98FEE1">
      <w:pPr>
        <w:pStyle w:val="6"/>
        <w:spacing w:before="60"/>
        <w:ind w:left="1212" w:right="3128" w:hanging="24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 static void main(String[] args) { SpringApplication.run(EurekaServerApplication.class,</w:t>
      </w:r>
      <w:r>
        <w:rPr>
          <w:rFonts w:hint="default" w:ascii="Arial" w:hAnsi="Arial" w:cs="Arial"/>
          <w:spacing w:val="-15"/>
        </w:rPr>
        <w:t xml:space="preserve"> </w:t>
      </w:r>
      <w:r>
        <w:rPr>
          <w:rFonts w:hint="default" w:ascii="Arial" w:hAnsi="Arial" w:cs="Arial"/>
        </w:rPr>
        <w:t>args);</w:t>
      </w:r>
    </w:p>
    <w:p w14:paraId="4E10C851">
      <w:pPr>
        <w:spacing w:before="1"/>
        <w:ind w:left="97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642ABB07">
      <w:pPr>
        <w:spacing w:before="0"/>
        <w:ind w:left="73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36A5224C">
      <w:pPr>
        <w:pStyle w:val="6"/>
        <w:spacing w:before="6"/>
        <w:rPr>
          <w:rFonts w:hint="default" w:ascii="Arial" w:hAnsi="Arial" w:cs="Arial"/>
        </w:rPr>
      </w:pPr>
    </w:p>
    <w:p w14:paraId="46DBF759">
      <w:pPr>
        <w:pStyle w:val="3"/>
        <w:numPr>
          <w:ilvl w:val="0"/>
          <w:numId w:val="3"/>
        </w:numPr>
        <w:tabs>
          <w:tab w:val="left" w:pos="1122"/>
        </w:tabs>
        <w:spacing w:before="0" w:after="0" w:line="240" w:lineRule="auto"/>
        <w:ind w:left="1122" w:right="0" w:hanging="39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Account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  <w:spacing w:val="-2"/>
        </w:rPr>
        <w:t>Service</w:t>
      </w:r>
    </w:p>
    <w:p w14:paraId="5D0CCC66">
      <w:pPr>
        <w:pStyle w:val="6"/>
        <w:spacing w:before="1"/>
        <w:rPr>
          <w:rFonts w:hint="default" w:ascii="Arial" w:hAnsi="Arial" w:cs="Arial"/>
          <w:b/>
        </w:rPr>
      </w:pPr>
    </w:p>
    <w:p w14:paraId="115DB630">
      <w:pPr>
        <w:spacing w:before="0"/>
        <w:ind w:left="792" w:right="0" w:firstLine="0"/>
        <w:jc w:val="left"/>
        <w:rPr>
          <w:rFonts w:hint="default" w:ascii="Arial" w:hAnsi="Arial" w:cs="Arial"/>
          <w:i/>
          <w:sz w:val="24"/>
        </w:rPr>
      </w:pPr>
      <w:r>
        <w:rPr>
          <w:rFonts w:hint="default" w:ascii="Arial" w:hAnsi="Arial" w:cs="Arial"/>
          <w:i/>
          <w:sz w:val="24"/>
        </w:rPr>
        <w:t>Folder:</w:t>
      </w:r>
      <w:r>
        <w:rPr>
          <w:rFonts w:hint="default" w:ascii="Arial" w:hAnsi="Arial" w:cs="Arial"/>
          <w:i/>
          <w:spacing w:val="-5"/>
          <w:sz w:val="24"/>
        </w:rPr>
        <w:t xml:space="preserve"> </w:t>
      </w:r>
      <w:r>
        <w:rPr>
          <w:rFonts w:hint="default" w:ascii="Arial" w:hAnsi="Arial" w:cs="Arial"/>
          <w:i/>
          <w:sz w:val="24"/>
        </w:rPr>
        <w:t>account-</w:t>
      </w:r>
      <w:r>
        <w:rPr>
          <w:rFonts w:hint="default" w:ascii="Arial" w:hAnsi="Arial" w:cs="Arial"/>
          <w:i/>
          <w:spacing w:val="-2"/>
          <w:sz w:val="24"/>
        </w:rPr>
        <w:t>service</w:t>
      </w:r>
    </w:p>
    <w:p w14:paraId="50C566E9">
      <w:pPr>
        <w:pStyle w:val="3"/>
        <w:spacing w:before="63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pom.xml</w:t>
      </w:r>
    </w:p>
    <w:p w14:paraId="536150A7">
      <w:pPr>
        <w:pStyle w:val="6"/>
        <w:spacing w:before="21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&lt;dependencies&gt;</w:t>
      </w:r>
    </w:p>
    <w:p w14:paraId="7BD03B04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&lt;dependency&gt;</w:t>
      </w:r>
    </w:p>
    <w:p w14:paraId="4C0F56F5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&lt;groupId&gt;org.springframework.boot&lt;/groupId&gt;</w:t>
      </w:r>
    </w:p>
    <w:p w14:paraId="769C7A5E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&lt;artifactId&gt;spring-boot-starter-web&lt;/artifactId&gt;</w:t>
      </w:r>
    </w:p>
    <w:p w14:paraId="636DFDA3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&lt;/dependency&gt;</w:t>
      </w:r>
    </w:p>
    <w:p w14:paraId="7E5C07DD">
      <w:pPr>
        <w:pStyle w:val="6"/>
        <w:spacing w:before="1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&lt;dependency&gt;</w:t>
      </w:r>
    </w:p>
    <w:p w14:paraId="1F3CBD47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&lt;groupId&gt;org.springframework.cloud&lt;/groupId&gt;</w:t>
      </w:r>
    </w:p>
    <w:p w14:paraId="74E43249">
      <w:pPr>
        <w:pStyle w:val="6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&lt;artifactId&gt;spring-cloud-starter-netflix-eureka-client&lt;/artifactId&gt;</w:t>
      </w:r>
    </w:p>
    <w:p w14:paraId="1D095E2C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&lt;/dependency&gt;</w:t>
      </w:r>
    </w:p>
    <w:p w14:paraId="29A242B1">
      <w:pPr>
        <w:pStyle w:val="6"/>
        <w:spacing w:line="266" w:lineRule="auto"/>
        <w:ind w:left="732" w:right="7389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&lt;/dependencies&gt; application.yml server:</w:t>
      </w:r>
    </w:p>
    <w:p w14:paraId="24735288">
      <w:pPr>
        <w:pStyle w:val="6"/>
        <w:spacing w:line="247" w:lineRule="exact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port: </w:t>
      </w:r>
      <w:r>
        <w:rPr>
          <w:rFonts w:hint="default" w:ascii="Arial" w:hAnsi="Arial" w:cs="Arial"/>
          <w:spacing w:val="-4"/>
        </w:rPr>
        <w:t>8081</w:t>
      </w:r>
    </w:p>
    <w:p w14:paraId="3AC177F3">
      <w:pPr>
        <w:pStyle w:val="6"/>
        <w:rPr>
          <w:rFonts w:hint="default" w:ascii="Arial" w:hAnsi="Arial" w:cs="Arial"/>
        </w:rPr>
      </w:pPr>
    </w:p>
    <w:p w14:paraId="67FAF9C2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spring:</w:t>
      </w:r>
    </w:p>
    <w:p w14:paraId="0C761067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application:</w:t>
      </w:r>
    </w:p>
    <w:p w14:paraId="54EDA34E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name: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account-</w:t>
      </w:r>
      <w:r>
        <w:rPr>
          <w:rFonts w:hint="default" w:ascii="Arial" w:hAnsi="Arial" w:cs="Arial"/>
          <w:spacing w:val="-2"/>
        </w:rPr>
        <w:t>service</w:t>
      </w:r>
    </w:p>
    <w:p w14:paraId="110C4843">
      <w:pPr>
        <w:pStyle w:val="6"/>
        <w:rPr>
          <w:rFonts w:hint="default" w:ascii="Arial" w:hAnsi="Arial" w:cs="Arial"/>
        </w:rPr>
      </w:pPr>
    </w:p>
    <w:p w14:paraId="14DFF4A9">
      <w:pPr>
        <w:pStyle w:val="6"/>
        <w:spacing w:before="1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eureka:</w:t>
      </w:r>
    </w:p>
    <w:p w14:paraId="05605936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client:</w:t>
      </w:r>
    </w:p>
    <w:p w14:paraId="36838509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service-</w:t>
      </w:r>
      <w:r>
        <w:rPr>
          <w:rFonts w:hint="default" w:ascii="Arial" w:hAnsi="Arial" w:cs="Arial"/>
          <w:spacing w:val="-4"/>
        </w:rPr>
        <w:t>url:</w:t>
      </w:r>
    </w:p>
    <w:p w14:paraId="1CEA62FA">
      <w:pPr>
        <w:pStyle w:val="6"/>
        <w:spacing w:line="256" w:lineRule="auto"/>
        <w:ind w:left="732" w:right="5134" w:firstLine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defaultZone:</w:t>
      </w:r>
      <w:r>
        <w:rPr>
          <w:rFonts w:hint="default" w:ascii="Arial" w:hAnsi="Arial" w:cs="Arial"/>
          <w:spacing w:val="-15"/>
        </w:rPr>
        <w:t xml:space="preserve">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"http://localhost:8761/eureka"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http://localhost:8761/eureka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spacing w:val="-2"/>
        </w:rPr>
        <w:t>AccountServiceApplication.java @SpringBootApplication @EnableEurekaClient</w:t>
      </w:r>
    </w:p>
    <w:p w14:paraId="7190479F">
      <w:pPr>
        <w:pStyle w:val="6"/>
        <w:spacing w:line="259" w:lineRule="exact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class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AccountServiceApplication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  <w:spacing w:val="-10"/>
        </w:rPr>
        <w:t>{</w:t>
      </w:r>
    </w:p>
    <w:p w14:paraId="546A2608">
      <w:pPr>
        <w:pStyle w:val="6"/>
        <w:ind w:left="1212" w:right="2901" w:hanging="24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 static void main(String[] args) { SpringApplication.run(AccountServiceApplication.class,</w:t>
      </w:r>
      <w:r>
        <w:rPr>
          <w:rFonts w:hint="default" w:ascii="Arial" w:hAnsi="Arial" w:cs="Arial"/>
          <w:spacing w:val="-15"/>
        </w:rPr>
        <w:t xml:space="preserve"> </w:t>
      </w:r>
      <w:r>
        <w:rPr>
          <w:rFonts w:hint="default" w:ascii="Arial" w:hAnsi="Arial" w:cs="Arial"/>
        </w:rPr>
        <w:t>args);</w:t>
      </w:r>
    </w:p>
    <w:p w14:paraId="2920754B">
      <w:pPr>
        <w:spacing w:before="0"/>
        <w:ind w:left="97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42774F40">
      <w:pPr>
        <w:spacing w:before="0"/>
        <w:ind w:left="73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2919AF33">
      <w:pPr>
        <w:pStyle w:val="6"/>
        <w:spacing w:before="40"/>
        <w:rPr>
          <w:rFonts w:hint="default" w:ascii="Arial" w:hAnsi="Arial" w:cs="Arial"/>
        </w:rPr>
      </w:pPr>
    </w:p>
    <w:p w14:paraId="15492C91">
      <w:pPr>
        <w:pStyle w:val="3"/>
        <w:spacing w:before="1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AccountController.java</w:t>
      </w:r>
    </w:p>
    <w:p w14:paraId="4A5EFBA5">
      <w:pPr>
        <w:pStyle w:val="6"/>
        <w:spacing w:before="197"/>
        <w:rPr>
          <w:rFonts w:hint="default" w:ascii="Arial" w:hAnsi="Arial" w:cs="Arial"/>
          <w:b/>
        </w:rPr>
      </w:pPr>
    </w:p>
    <w:p w14:paraId="3326AAF0">
      <w:pPr>
        <w:pStyle w:val="6"/>
        <w:ind w:left="732" w:right="6310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 xml:space="preserve">@RestController @RequestMapping("/account") </w:t>
      </w: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class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AccountController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  <w:spacing w:val="-10"/>
        </w:rPr>
        <w:t>{</w:t>
      </w:r>
    </w:p>
    <w:p w14:paraId="576C3B7F">
      <w:pPr>
        <w:pStyle w:val="6"/>
        <w:rPr>
          <w:rFonts w:hint="default" w:ascii="Arial" w:hAnsi="Arial" w:cs="Arial"/>
        </w:rPr>
      </w:pPr>
    </w:p>
    <w:p w14:paraId="59DDFB3B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@GetMapping("/details")</w:t>
      </w:r>
    </w:p>
    <w:p w14:paraId="240584B5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String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getAccountDetails()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  <w:spacing w:val="-10"/>
        </w:rPr>
        <w:t>{</w:t>
      </w:r>
    </w:p>
    <w:p w14:paraId="3D295B2E">
      <w:pPr>
        <w:pStyle w:val="6"/>
        <w:spacing w:after="0"/>
        <w:rPr>
          <w:rFonts w:hint="default" w:ascii="Arial" w:hAnsi="Arial" w:cs="Arial"/>
        </w:rPr>
        <w:sectPr>
          <w:pgSz w:w="11910" w:h="16840"/>
          <w:pgMar w:top="1360" w:right="992" w:bottom="280" w:left="708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99D06DD">
      <w:pPr>
        <w:pStyle w:val="6"/>
        <w:spacing w:before="60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return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"Account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details: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[Account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No: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123456,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 xml:space="preserve">Balance: </w:t>
      </w:r>
      <w:r>
        <w:rPr>
          <w:rFonts w:hint="default" w:ascii="Arial" w:hAnsi="Arial" w:cs="Arial"/>
          <w:spacing w:val="-2"/>
        </w:rPr>
        <w:t>₹50,000]";</w:t>
      </w:r>
    </w:p>
    <w:p w14:paraId="4778B846">
      <w:pPr>
        <w:spacing w:before="1"/>
        <w:ind w:left="97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7542CA5C">
      <w:pPr>
        <w:spacing w:before="0"/>
        <w:ind w:left="73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594546F5">
      <w:pPr>
        <w:pStyle w:val="6"/>
        <w:rPr>
          <w:rFonts w:hint="default" w:ascii="Arial" w:hAnsi="Arial" w:cs="Arial"/>
        </w:rPr>
      </w:pPr>
    </w:p>
    <w:p w14:paraId="2695E4B7">
      <w:pPr>
        <w:pStyle w:val="6"/>
        <w:spacing w:before="26"/>
        <w:rPr>
          <w:rFonts w:hint="default" w:ascii="Arial" w:hAnsi="Arial" w:cs="Arial"/>
        </w:rPr>
      </w:pPr>
    </w:p>
    <w:p w14:paraId="76D3FC53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 xml:space="preserve">Loan </w:t>
      </w:r>
      <w:r>
        <w:rPr>
          <w:rFonts w:hint="default" w:ascii="Arial" w:hAnsi="Arial" w:cs="Arial"/>
          <w:spacing w:val="-2"/>
        </w:rPr>
        <w:t>Service</w:t>
      </w:r>
    </w:p>
    <w:p w14:paraId="2235F980">
      <w:pPr>
        <w:pStyle w:val="6"/>
        <w:spacing w:before="3"/>
        <w:rPr>
          <w:rFonts w:hint="default" w:ascii="Arial" w:hAnsi="Arial" w:cs="Arial"/>
          <w:b/>
        </w:rPr>
      </w:pPr>
    </w:p>
    <w:p w14:paraId="5777E8D8">
      <w:pPr>
        <w:spacing w:before="0"/>
        <w:ind w:left="732" w:right="0" w:firstLine="0"/>
        <w:jc w:val="left"/>
        <w:rPr>
          <w:rFonts w:hint="default" w:ascii="Arial" w:hAnsi="Arial" w:cs="Arial"/>
          <w:i/>
          <w:sz w:val="24"/>
        </w:rPr>
      </w:pPr>
      <w:r>
        <w:rPr>
          <w:rFonts w:hint="default" w:ascii="Arial" w:hAnsi="Arial" w:cs="Arial"/>
          <w:i/>
          <w:sz w:val="24"/>
        </w:rPr>
        <w:t>Folder:</w:t>
      </w:r>
      <w:r>
        <w:rPr>
          <w:rFonts w:hint="default" w:ascii="Arial" w:hAnsi="Arial" w:cs="Arial"/>
          <w:i/>
          <w:spacing w:val="-3"/>
          <w:sz w:val="24"/>
        </w:rPr>
        <w:t xml:space="preserve"> </w:t>
      </w:r>
      <w:r>
        <w:rPr>
          <w:rFonts w:hint="default" w:ascii="Arial" w:hAnsi="Arial" w:cs="Arial"/>
          <w:i/>
          <w:sz w:val="24"/>
        </w:rPr>
        <w:t>loan-</w:t>
      </w:r>
      <w:r>
        <w:rPr>
          <w:rFonts w:hint="default" w:ascii="Arial" w:hAnsi="Arial" w:cs="Arial"/>
          <w:i/>
          <w:spacing w:val="-2"/>
          <w:sz w:val="24"/>
        </w:rPr>
        <w:t>service</w:t>
      </w:r>
    </w:p>
    <w:p w14:paraId="75B80358">
      <w:pPr>
        <w:pStyle w:val="3"/>
        <w:spacing w:before="6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pom.xml</w:t>
      </w:r>
    </w:p>
    <w:p w14:paraId="5B55143B">
      <w:pPr>
        <w:pStyle w:val="6"/>
        <w:spacing w:before="26"/>
        <w:rPr>
          <w:rFonts w:hint="default" w:ascii="Arial" w:hAnsi="Arial" w:cs="Arial"/>
          <w:b/>
        </w:rPr>
      </w:pPr>
    </w:p>
    <w:p w14:paraId="69B03880">
      <w:pPr>
        <w:pStyle w:val="6"/>
        <w:spacing w:before="1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Same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as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account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  <w:spacing w:val="-2"/>
        </w:rPr>
        <w:t>service.</w:t>
      </w:r>
    </w:p>
    <w:p w14:paraId="68D0E19B">
      <w:pPr>
        <w:pStyle w:val="6"/>
        <w:spacing w:before="4"/>
        <w:rPr>
          <w:rFonts w:hint="default" w:ascii="Arial" w:hAnsi="Arial" w:cs="Arial"/>
        </w:rPr>
      </w:pPr>
    </w:p>
    <w:p w14:paraId="305FBEF2">
      <w:pPr>
        <w:pStyle w:val="3"/>
        <w:spacing w:before="1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application.yml</w:t>
      </w:r>
    </w:p>
    <w:p w14:paraId="3139D8AA">
      <w:pPr>
        <w:pStyle w:val="6"/>
        <w:spacing w:before="21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server:</w:t>
      </w:r>
    </w:p>
    <w:p w14:paraId="01885257">
      <w:pPr>
        <w:pStyle w:val="6"/>
        <w:spacing w:before="1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port: </w:t>
      </w:r>
      <w:r>
        <w:rPr>
          <w:rFonts w:hint="default" w:ascii="Arial" w:hAnsi="Arial" w:cs="Arial"/>
          <w:spacing w:val="-4"/>
        </w:rPr>
        <w:t>8082</w:t>
      </w:r>
    </w:p>
    <w:p w14:paraId="7CE9A2C2">
      <w:pPr>
        <w:pStyle w:val="6"/>
        <w:rPr>
          <w:rFonts w:hint="default" w:ascii="Arial" w:hAnsi="Arial" w:cs="Arial"/>
        </w:rPr>
      </w:pPr>
    </w:p>
    <w:p w14:paraId="2CDFCBD0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spring:</w:t>
      </w:r>
    </w:p>
    <w:p w14:paraId="5BF6408D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application:</w:t>
      </w:r>
    </w:p>
    <w:p w14:paraId="60193246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name: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loan-</w:t>
      </w:r>
      <w:r>
        <w:rPr>
          <w:rFonts w:hint="default" w:ascii="Arial" w:hAnsi="Arial" w:cs="Arial"/>
          <w:spacing w:val="-2"/>
        </w:rPr>
        <w:t>service</w:t>
      </w:r>
    </w:p>
    <w:p w14:paraId="68B4C277">
      <w:pPr>
        <w:pStyle w:val="6"/>
        <w:rPr>
          <w:rFonts w:hint="default" w:ascii="Arial" w:hAnsi="Arial" w:cs="Arial"/>
        </w:rPr>
      </w:pPr>
    </w:p>
    <w:p w14:paraId="414DB3CA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eureka:</w:t>
      </w:r>
    </w:p>
    <w:p w14:paraId="0F702B66">
      <w:pPr>
        <w:pStyle w:val="6"/>
        <w:ind w:left="85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client:</w:t>
      </w:r>
    </w:p>
    <w:p w14:paraId="70FDC376">
      <w:pPr>
        <w:pStyle w:val="6"/>
        <w:ind w:left="972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service-</w:t>
      </w:r>
      <w:r>
        <w:rPr>
          <w:rFonts w:hint="default" w:ascii="Arial" w:hAnsi="Arial" w:cs="Arial"/>
          <w:spacing w:val="-4"/>
        </w:rPr>
        <w:t>url:</w:t>
      </w:r>
    </w:p>
    <w:p w14:paraId="7253383F">
      <w:pPr>
        <w:pStyle w:val="6"/>
        <w:spacing w:line="256" w:lineRule="auto"/>
        <w:ind w:left="732" w:right="5134" w:firstLine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defaultZone:</w:t>
      </w:r>
      <w:r>
        <w:rPr>
          <w:rFonts w:hint="default" w:ascii="Arial" w:hAnsi="Arial" w:cs="Arial"/>
          <w:spacing w:val="-15"/>
        </w:rPr>
        <w:t xml:space="preserve">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"http://localhost:8761/eureka"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http://localhost:8761/eureka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spacing w:val="-2"/>
        </w:rPr>
        <w:t>LoanServiceApplication.java @SpringBootApplication @EnableEurekaClient</w:t>
      </w:r>
    </w:p>
    <w:p w14:paraId="0FD74D7E">
      <w:pPr>
        <w:pStyle w:val="6"/>
        <w:spacing w:line="259" w:lineRule="exact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class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LoanServiceApplication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  <w:spacing w:val="-10"/>
        </w:rPr>
        <w:t>{</w:t>
      </w:r>
    </w:p>
    <w:p w14:paraId="103DA2EB">
      <w:pPr>
        <w:pStyle w:val="6"/>
        <w:ind w:left="1212" w:right="3128" w:hanging="24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public static void main(String[] args) { SpringApplication.run(LoanServiceApplication.class,</w:t>
      </w:r>
      <w:r>
        <w:rPr>
          <w:rFonts w:hint="default" w:ascii="Arial" w:hAnsi="Arial" w:cs="Arial"/>
          <w:spacing w:val="-15"/>
        </w:rPr>
        <w:t xml:space="preserve"> </w:t>
      </w:r>
      <w:r>
        <w:rPr>
          <w:rFonts w:hint="default" w:ascii="Arial" w:hAnsi="Arial" w:cs="Arial"/>
        </w:rPr>
        <w:t>args);</w:t>
      </w:r>
    </w:p>
    <w:p w14:paraId="0C9839B6">
      <w:pPr>
        <w:spacing w:before="0"/>
        <w:ind w:left="97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12F0E483">
      <w:pPr>
        <w:spacing w:before="0"/>
        <w:ind w:left="73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28D727ED">
      <w:pPr>
        <w:pStyle w:val="6"/>
        <w:spacing w:before="41"/>
        <w:rPr>
          <w:rFonts w:hint="default" w:ascii="Arial" w:hAnsi="Arial" w:cs="Arial"/>
        </w:rPr>
      </w:pPr>
    </w:p>
    <w:p w14:paraId="5EC34ED6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LoanController.java</w:t>
      </w:r>
    </w:p>
    <w:p w14:paraId="18870593">
      <w:pPr>
        <w:pStyle w:val="6"/>
        <w:spacing w:before="194"/>
        <w:rPr>
          <w:rFonts w:hint="default" w:ascii="Arial" w:hAnsi="Arial" w:cs="Arial"/>
          <w:b/>
        </w:rPr>
      </w:pPr>
    </w:p>
    <w:p w14:paraId="4104595C">
      <w:pPr>
        <w:pStyle w:val="6"/>
        <w:ind w:left="732" w:right="6310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 xml:space="preserve">@RestController @RequestMapping("/loan") </w:t>
      </w: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13"/>
        </w:rPr>
        <w:t xml:space="preserve"> </w:t>
      </w:r>
      <w:r>
        <w:rPr>
          <w:rFonts w:hint="default" w:ascii="Arial" w:hAnsi="Arial" w:cs="Arial"/>
        </w:rPr>
        <w:t>class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LoanController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{</w:t>
      </w:r>
    </w:p>
    <w:p w14:paraId="563294C6">
      <w:pPr>
        <w:pStyle w:val="6"/>
        <w:rPr>
          <w:rFonts w:hint="default" w:ascii="Arial" w:hAnsi="Arial" w:cs="Arial"/>
        </w:rPr>
      </w:pPr>
    </w:p>
    <w:p w14:paraId="73591F85">
      <w:pPr>
        <w:pStyle w:val="6"/>
        <w:ind w:left="972" w:right="6218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@GetMapping("/status")</w:t>
      </w:r>
      <w:r>
        <w:rPr>
          <w:rFonts w:hint="default" w:ascii="Arial" w:hAnsi="Arial" w:cs="Arial"/>
          <w:spacing w:val="80"/>
        </w:rPr>
        <w:t xml:space="preserve"> </w:t>
      </w:r>
      <w:r>
        <w:rPr>
          <w:rFonts w:hint="default" w:ascii="Arial" w:hAnsi="Arial" w:cs="Arial"/>
        </w:rPr>
        <w:t>public</w:t>
      </w:r>
      <w:r>
        <w:rPr>
          <w:rFonts w:hint="default" w:ascii="Arial" w:hAnsi="Arial" w:cs="Arial"/>
          <w:spacing w:val="-12"/>
        </w:rPr>
        <w:t xml:space="preserve"> </w:t>
      </w:r>
      <w:r>
        <w:rPr>
          <w:rFonts w:hint="default" w:ascii="Arial" w:hAnsi="Arial" w:cs="Arial"/>
        </w:rPr>
        <w:t>String</w:t>
      </w:r>
      <w:r>
        <w:rPr>
          <w:rFonts w:hint="default" w:ascii="Arial" w:hAnsi="Arial" w:cs="Arial"/>
          <w:spacing w:val="-11"/>
        </w:rPr>
        <w:t xml:space="preserve"> </w:t>
      </w:r>
      <w:r>
        <w:rPr>
          <w:rFonts w:hint="default" w:ascii="Arial" w:hAnsi="Arial" w:cs="Arial"/>
        </w:rPr>
        <w:t>getLoanStatus()</w:t>
      </w:r>
      <w:r>
        <w:rPr>
          <w:rFonts w:hint="default" w:ascii="Arial" w:hAnsi="Arial" w:cs="Arial"/>
          <w:spacing w:val="-13"/>
        </w:rPr>
        <w:t xml:space="preserve"> </w:t>
      </w:r>
      <w:r>
        <w:rPr>
          <w:rFonts w:hint="default" w:ascii="Arial" w:hAnsi="Arial" w:cs="Arial"/>
        </w:rPr>
        <w:t>{</w:t>
      </w:r>
    </w:p>
    <w:p w14:paraId="4B1B20DC">
      <w:pPr>
        <w:pStyle w:val="6"/>
        <w:spacing w:before="1"/>
        <w:ind w:left="121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return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"Loan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status:</w:t>
      </w:r>
      <w:r>
        <w:rPr>
          <w:rFonts w:hint="default" w:ascii="Arial" w:hAnsi="Arial" w:cs="Arial"/>
          <w:spacing w:val="2"/>
        </w:rPr>
        <w:t xml:space="preserve"> </w:t>
      </w:r>
      <w:r>
        <w:rPr>
          <w:rFonts w:hint="default" w:ascii="Arial" w:hAnsi="Arial" w:cs="Arial"/>
        </w:rPr>
        <w:t>[Loan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ID: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L456789,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Status: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  <w:spacing w:val="-2"/>
        </w:rPr>
        <w:t>Approved]";</w:t>
      </w:r>
    </w:p>
    <w:p w14:paraId="1F0B9E8B">
      <w:pPr>
        <w:spacing w:before="0"/>
        <w:ind w:left="97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7904E16E">
      <w:pPr>
        <w:spacing w:before="0"/>
        <w:ind w:left="732" w:right="0" w:firstLine="0"/>
        <w:jc w:val="left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pacing w:val="-10"/>
          <w:sz w:val="24"/>
        </w:rPr>
        <w:t>}</w:t>
      </w:r>
    </w:p>
    <w:p w14:paraId="2939D08F">
      <w:pPr>
        <w:spacing w:after="0"/>
        <w:jc w:val="left"/>
        <w:rPr>
          <w:rFonts w:hint="default" w:ascii="Arial" w:hAnsi="Arial" w:cs="Arial"/>
          <w:sz w:val="24"/>
        </w:rPr>
        <w:sectPr>
          <w:pgSz w:w="11910" w:h="16840"/>
          <w:pgMar w:top="1360" w:right="992" w:bottom="280" w:left="708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3C3D8DB">
      <w:pPr>
        <w:pStyle w:val="2"/>
        <w:spacing w:before="71"/>
        <w:ind w:firstLine="0"/>
        <w:rPr>
          <w:rFonts w:hint="default" w:ascii="Arial" w:hAnsi="Arial" w:cs="Arial"/>
        </w:rPr>
      </w:pPr>
      <w:r>
        <w:rPr>
          <w:rFonts w:hint="default" w:ascii="Arial" w:hAnsi="Arial" w:cs="Arial"/>
          <w:spacing w:val="-2"/>
        </w:rPr>
        <w:t>Output</w:t>
      </w:r>
    </w:p>
    <w:p w14:paraId="4AC08E10">
      <w:pPr>
        <w:pStyle w:val="6"/>
        <w:spacing w:before="220"/>
        <w:rPr>
          <w:rFonts w:hint="default" w:ascii="Arial" w:hAnsi="Arial" w:cs="Arial"/>
          <w:b/>
          <w:sz w:val="20"/>
        </w:rPr>
      </w:pPr>
      <w:r>
        <w:rPr>
          <w:rFonts w:hint="default" w:ascii="Arial" w:hAnsi="Arial" w:cs="Arial"/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300990</wp:posOffset>
            </wp:positionV>
            <wp:extent cx="4217670" cy="290322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832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3028A">
      <w:pPr>
        <w:pStyle w:val="6"/>
        <w:rPr>
          <w:rFonts w:hint="default" w:ascii="Arial" w:hAnsi="Arial" w:cs="Arial"/>
          <w:b/>
          <w:sz w:val="28"/>
        </w:rPr>
      </w:pPr>
    </w:p>
    <w:p w14:paraId="00054109">
      <w:pPr>
        <w:pStyle w:val="6"/>
        <w:spacing w:before="107"/>
        <w:rPr>
          <w:rFonts w:hint="default" w:ascii="Arial" w:hAnsi="Arial" w:cs="Arial"/>
          <w:b/>
          <w:sz w:val="28"/>
        </w:rPr>
      </w:pPr>
    </w:p>
    <w:p w14:paraId="4E26D283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Eureka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Server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  <w:spacing w:val="-5"/>
        </w:rPr>
        <w:t>UI</w:t>
      </w:r>
    </w:p>
    <w:p w14:paraId="7CC7DF8C">
      <w:pPr>
        <w:pStyle w:val="6"/>
        <w:spacing w:before="5"/>
        <w:rPr>
          <w:rFonts w:hint="default" w:ascii="Arial" w:hAnsi="Arial" w:cs="Arial"/>
          <w:b/>
        </w:rPr>
      </w:pPr>
    </w:p>
    <w:p w14:paraId="3303AE5E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URL:</w:t>
      </w:r>
      <w:r>
        <w:rPr>
          <w:rFonts w:hint="default" w:ascii="Arial" w:hAnsi="Arial" w:cs="Arial"/>
          <w:b/>
          <w:spacing w:val="-2"/>
        </w:rPr>
        <w:t xml:space="preserve">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"http://localhost:8761/"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pacing w:val="-2"/>
          <w:u w:val="single"/>
        </w:rPr>
        <w:t>http://localhost:8761</w:t>
      </w:r>
      <w:r>
        <w:rPr>
          <w:rFonts w:hint="default" w:ascii="Arial" w:hAnsi="Arial" w:cs="Arial"/>
          <w:spacing w:val="-2"/>
          <w:u w:val="single"/>
        </w:rPr>
        <w:fldChar w:fldCharType="end"/>
      </w:r>
    </w:p>
    <w:p w14:paraId="6F05B40F">
      <w:pPr>
        <w:pStyle w:val="6"/>
        <w:rPr>
          <w:rFonts w:hint="default" w:ascii="Arial" w:hAnsi="Arial" w:cs="Arial"/>
          <w:sz w:val="20"/>
        </w:rPr>
      </w:pPr>
    </w:p>
    <w:p w14:paraId="3EBC00CD">
      <w:pPr>
        <w:pStyle w:val="6"/>
        <w:spacing w:before="72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207010</wp:posOffset>
            </wp:positionV>
            <wp:extent cx="4612640" cy="107886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628" cy="107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C88C0">
      <w:pPr>
        <w:pStyle w:val="6"/>
        <w:rPr>
          <w:rFonts w:hint="default" w:ascii="Arial" w:hAnsi="Arial" w:cs="Arial"/>
        </w:rPr>
      </w:pPr>
    </w:p>
    <w:p w14:paraId="79CFA546">
      <w:pPr>
        <w:pStyle w:val="6"/>
        <w:spacing w:before="14"/>
        <w:rPr>
          <w:rFonts w:hint="default" w:ascii="Arial" w:hAnsi="Arial" w:cs="Arial"/>
        </w:rPr>
      </w:pPr>
    </w:p>
    <w:p w14:paraId="502FB240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Account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Service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  <w:spacing w:val="-5"/>
        </w:rPr>
        <w:t>API</w:t>
      </w:r>
    </w:p>
    <w:p w14:paraId="7B851334">
      <w:pPr>
        <w:pStyle w:val="6"/>
        <w:spacing w:before="5"/>
        <w:rPr>
          <w:rFonts w:hint="default" w:ascii="Arial" w:hAnsi="Arial" w:cs="Arial"/>
          <w:b/>
        </w:rPr>
      </w:pPr>
    </w:p>
    <w:p w14:paraId="6743839D">
      <w:pPr>
        <w:pStyle w:val="6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URL:</w:t>
      </w:r>
      <w:r>
        <w:rPr>
          <w:rFonts w:hint="default" w:ascii="Arial" w:hAnsi="Arial" w:cs="Arial"/>
          <w:b/>
          <w:spacing w:val="-2"/>
        </w:rPr>
        <w:t xml:space="preserve">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"http://localhost:8081/account/details"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pacing w:val="-2"/>
          <w:u w:val="single"/>
        </w:rPr>
        <w:t>http://localhost:8081/account/details</w:t>
      </w:r>
      <w:r>
        <w:rPr>
          <w:rFonts w:hint="default" w:ascii="Arial" w:hAnsi="Arial" w:cs="Arial"/>
          <w:spacing w:val="-2"/>
          <w:u w:val="single"/>
        </w:rPr>
        <w:fldChar w:fldCharType="end"/>
      </w:r>
    </w:p>
    <w:p w14:paraId="552D3AB7">
      <w:pPr>
        <w:pStyle w:val="6"/>
        <w:spacing w:before="24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175895</wp:posOffset>
            </wp:positionV>
            <wp:extent cx="4392295" cy="41846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580" cy="418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6573B">
      <w:pPr>
        <w:pStyle w:val="6"/>
        <w:spacing w:after="0"/>
        <w:rPr>
          <w:rFonts w:hint="default" w:ascii="Arial" w:hAnsi="Arial" w:cs="Arial"/>
          <w:sz w:val="20"/>
        </w:rPr>
        <w:sectPr>
          <w:pgSz w:w="11910" w:h="16840"/>
          <w:pgMar w:top="1740" w:right="992" w:bottom="280" w:left="708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CB02E9F">
      <w:pPr>
        <w:pStyle w:val="3"/>
        <w:spacing w:before="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Loan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Service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  <w:spacing w:val="-5"/>
        </w:rPr>
        <w:t>API</w:t>
      </w:r>
    </w:p>
    <w:p w14:paraId="220F5114">
      <w:pPr>
        <w:pStyle w:val="6"/>
        <w:spacing w:before="5"/>
        <w:rPr>
          <w:rFonts w:hint="default" w:ascii="Arial" w:hAnsi="Arial" w:cs="Arial"/>
          <w:b/>
        </w:rPr>
      </w:pPr>
    </w:p>
    <w:p w14:paraId="2EECA471">
      <w:pPr>
        <w:pStyle w:val="6"/>
        <w:spacing w:before="1"/>
        <w:ind w:left="732"/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URL:</w:t>
      </w:r>
      <w:r>
        <w:rPr>
          <w:rFonts w:hint="default" w:ascii="Arial" w:hAnsi="Arial" w:cs="Arial"/>
          <w:b/>
          <w:spacing w:val="-2"/>
        </w:rPr>
        <w:t xml:space="preserve">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"http://localhost:8082/loan/status"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spacing w:val="-2"/>
          <w:u w:val="single"/>
        </w:rPr>
        <w:t>http://localhost:8082/loan/status</w:t>
      </w:r>
      <w:r>
        <w:rPr>
          <w:rFonts w:hint="default" w:ascii="Arial" w:hAnsi="Arial" w:cs="Arial"/>
          <w:spacing w:val="-2"/>
          <w:u w:val="single"/>
        </w:rPr>
        <w:fldChar w:fldCharType="end"/>
      </w:r>
    </w:p>
    <w:p w14:paraId="37A3DFE0">
      <w:pPr>
        <w:pStyle w:val="6"/>
        <w:spacing w:before="25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176530</wp:posOffset>
            </wp:positionV>
            <wp:extent cx="4161790" cy="38989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680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992" w:bottom="280" w:left="708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 Emoji">
    <w:panose1 w:val="020B0502040204020203"/>
    <w:charset w:val="01"/>
    <w:family w:val="swiss"/>
    <w:pitch w:val="default"/>
    <w:sig w:usb0="00000001" w:usb1="02000000" w:usb2="0800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3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9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9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13" w:hanging="24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328" w:hanging="30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45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⬛"/>
      <w:lvlJc w:val="left"/>
      <w:pPr>
        <w:ind w:left="1123" w:hanging="392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A6EC"/>
        <w:spacing w:val="0"/>
        <w:w w:val="13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8" w:hanging="3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37" w:hanging="3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5" w:hanging="3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4" w:hanging="3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3" w:hanging="3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1" w:hanging="3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0" w:hanging="3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50D43AA"/>
    <w:rsid w:val="688D1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32" w:hanging="30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73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0"/>
      <w:ind w:left="4486" w:right="4199" w:hanging="3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452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3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2025-07-20T15:51:00Z</dcterms:created>
  <dc:creator>POOJASREE</dc:creator>
  <cp:lastModifiedBy>Mathumathi</cp:lastModifiedBy>
  <dcterms:modified xsi:type="dcterms:W3CDTF">2025-07-20T15:55:11Z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2025-07-20T00:00:00Z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1033-12.2.0.21931</vt:lpwstr>
  </property>
  <property fmtid="{D5CDD505-2E9C-101B-9397-08002B2CF9AE}" pid="7" name="ICV">
    <vt:lpwstr>1E5FD3A1B0E14CFC875DE7B98FEA89F8_13</vt:lpwstr>
  </property>
</Properties>
</file>